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📦 RAG Pipeline - End-to-End Production Flow</w:t>
        <w:br/>
        <w:br/>
        <w:t xml:space="preserve">本專案實現了從 **PDF 資料 → Chunk 切分 → 問題生成 → 作答 → 審核 → RAG / 微調資料輸出** 的全流程。  </w:t>
        <w:br/>
        <w:t>支援本地 LLM（如 Ollama / llama.cpp / vLLM）與雲端 OpenAI API。</w:t>
        <w:br/>
        <w:br/>
        <w:t>---</w:t>
        <w:br/>
        <w:br/>
        <w:t>## 🚀 環境準備</w:t>
        <w:br/>
        <w:br/>
        <w:t>### 1. Python 環境</w:t>
        <w:br/>
        <w:t>```bash</w:t>
        <w:br/>
        <w:t>python -m venv .venv</w:t>
        <w:br/>
        <w:t>source .venv/bin/activate  # macOS/Linux</w:t>
        <w:br/>
        <w:t>.venv\Scripts\activate     # Windows PowerShell</w:t>
        <w:br/>
        <w:t>pip install -r requirements.txt</w:t>
        <w:br/>
        <w:t>```</w:t>
        <w:br/>
        <w:br/>
        <w:t>### 2. Docker（可選）</w:t>
        <w:br/>
        <w:t>如需封裝整個流程，請安裝：</w:t>
        <w:br/>
        <w:t>- Docker 20+</w:t>
        <w:br/>
        <w:t>- Docker Compose 2+</w:t>
        <w:br/>
        <w:br/>
        <w:t>---</w:t>
        <w:br/>
        <w:br/>
        <w:t>## 📂 資料準備</w:t>
        <w:br/>
        <w:t>- 將 PDF 放入 `data/` 資料夾</w:t>
        <w:br/>
        <w:t>- 確認檔名可辨識（避免中文亂碼）</w:t>
        <w:br/>
        <w:br/>
        <w:t>---</w:t>
        <w:br/>
        <w:br/>
        <w:t>## 🧩 流程步驟</w:t>
        <w:br/>
        <w:br/>
        <w:t>### 1️⃣ 抽取與索引</w:t>
        <w:br/>
        <w:t>```bash</w:t>
        <w:br/>
        <w:t>python scripts/01_ingest.py --pdf-dir data --out-dir indices</w:t>
        <w:br/>
        <w:t>```</w:t>
        <w:br/>
        <w:t>輸出：</w:t>
        <w:br/>
        <w:t>- `indices/chunks.txt`（BLOCK / JSONL 格式）</w:t>
        <w:br/>
        <w:t>- `indices/metadata.json`</w:t>
        <w:br/>
        <w:br/>
        <w:t>---</w:t>
        <w:br/>
        <w:br/>
        <w:t>### 2️⃣ 問題與關鍵字生成</w:t>
        <w:br/>
        <w:t>設定模型：</w:t>
        <w:br/>
        <w:t>```powershell</w:t>
        <w:br/>
        <w:t>$env:LLM_MODE="OPENAI_COMPAT"</w:t>
        <w:br/>
        <w:t>$env:OPENAI_BASE_URL="http://localhost:11434/v1"</w:t>
        <w:br/>
        <w:t>$env:OPENAI_API_KEY="sk-local"</w:t>
        <w:br/>
        <w:t>$env:MODEL_QUESTION="llama3.2:latest"</w:t>
        <w:br/>
        <w:t>$env:MODEL_KEYWORDS="llama3.2:latest"</w:t>
        <w:br/>
        <w:t>```</w:t>
        <w:br/>
        <w:t>執行：</w:t>
        <w:br/>
        <w:t>```bash</w:t>
        <w:br/>
        <w:t>python -m packages.rag.generation.Question_llm.make_questions   --index indices   --out outputs/questions.jsonl   --langs zh,en</w:t>
        <w:br/>
        <w:t>```</w:t>
        <w:br/>
        <w:t>檢查：</w:t>
        <w:br/>
        <w:t>```bash</w:t>
        <w:br/>
        <w:t>python scripts/check_questions.py outputs/questions.jsonl</w:t>
        <w:br/>
        <w:t>```</w:t>
        <w:br/>
        <w:br/>
        <w:t>---</w:t>
        <w:br/>
        <w:br/>
        <w:t>### 3️⃣ 作答</w:t>
        <w:br/>
        <w:t>```bash</w:t>
        <w:br/>
        <w:t>python -m packages.rag.generation.Answer_llm.make_answers   --index indices   --questions outputs/questions.jsonl   --out outputs/answers.jsonl   --max 100</w:t>
        <w:br/>
        <w:t>```</w:t>
        <w:br/>
        <w:br/>
        <w:t>---</w:t>
        <w:br/>
        <w:br/>
        <w:t>### 4️⃣ 審核</w:t>
        <w:br/>
        <w:t>```bash</w:t>
        <w:br/>
        <w:t>python -m packages.rag.generation.Critique_llm.run   --answers outputs/answers.jsonl   --out outputs/answers_pass.jsonl</w:t>
        <w:br/>
        <w:t>```</w:t>
        <w:br/>
        <w:br/>
        <w:t>---</w:t>
        <w:br/>
        <w:br/>
        <w:t>### 5️⃣ RAG / 微調資料輸出</w:t>
        <w:br/>
        <w:t>```bash</w:t>
        <w:br/>
        <w:t>python scripts/export_rag_corpus.py outputs/answers_pass.jsonl</w:t>
        <w:br/>
        <w:t>```</w:t>
        <w:br/>
        <w:t>輸出：</w:t>
        <w:br/>
        <w:t>- `outputs/rag_corpus.jsonl`</w:t>
        <w:br/>
        <w:t>- `outputs/finetune_dataset.jsonl`</w:t>
        <w:br/>
        <w:br/>
        <w:t>---</w:t>
        <w:br/>
        <w:br/>
        <w:t>## 🐳 Docker 部署</w:t>
        <w:br/>
        <w:t>```bash</w:t>
        <w:br/>
        <w:t>docker compose up -d --build</w:t>
        <w:br/>
        <w:t>docker compose exec rag-app /entrypoint.sh pipeline</w:t>
        <w:br/>
        <w:t>```</w:t>
        <w:br/>
        <w:t>掛載卷：</w:t>
        <w:br/>
        <w:t>- `/app/data` → 原始資料</w:t>
        <w:br/>
        <w:t>- `/app/indices` → Chunk 索引</w:t>
        <w:br/>
        <w:t>- `/app/outputs` → 生成結果</w:t>
        <w:br/>
        <w:br/>
        <w:t>---</w:t>
        <w:br/>
        <w:br/>
        <w:t>## ✅ 驗收檢查</w:t>
        <w:br/>
        <w:t>- [ ] 問題數量結構正確（每 chunk 11 題）</w:t>
        <w:br/>
        <w:t>- [ ] 答案引用率 ≥ 90%</w:t>
        <w:br/>
        <w:t>- [ ] 審核通過率達標</w:t>
        <w:br/>
        <w:t>- [ ] API / 前端可查詢</w:t>
        <w:br/>
        <w:br/>
        <w:t>---</w:t>
        <w:br/>
        <w:br/>
        <w:t>## 📊 流程圖</w:t>
        <w:br/>
        <w:t>```mermaid</w:t>
        <w:br/>
        <w:t>flowchart TD</w:t>
        <w:br/>
        <w:t xml:space="preserve">    A[PDF 資料] --&gt; B[Chunk 切分]</w:t>
        <w:br/>
        <w:t xml:space="preserve">    B --&gt; C[問題生成 + 關鍵字]</w:t>
        <w:br/>
        <w:t xml:space="preserve">    C --&gt; D[作答]</w:t>
        <w:br/>
        <w:t xml:space="preserve">    D --&gt; E[審核]</w:t>
        <w:br/>
        <w:t xml:space="preserve">    E --&gt; F[RAG 資料輸出]</w:t>
        <w:br/>
        <w:t xml:space="preserve">    E --&gt; G[微調資料輸出]</w:t>
        <w:br/>
        <w:t>```</w:t>
        <w:br/>
        <w:br/>
        <w:t>---</w:t>
        <w:br/>
        <w:br/>
        <w:t>## 💡 Tips</w:t>
        <w:br/>
        <w:t>- **LLM_MODE**</w:t>
        <w:br/>
        <w:t xml:space="preserve">  - `MOCK`：離線模式，快速測試流程</w:t>
        <w:br/>
        <w:t xml:space="preserve">  - `OPENAI_COMPAT`：對接本地 / 雲端 OpenAI 相容 API</w:t>
        <w:br/>
        <w:t>- **部署**：建議用 Docker 封裝，確保環境一致性</w:t>
        <w:br/>
        <w:t>- **微調**：輸出 `finetune_dataset.jsonl` 可直接進行 SFT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